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1A53D" w14:textId="77777777" w:rsidR="004715C0" w:rsidRDefault="00000000">
      <w:pPr>
        <w:jc w:val="center"/>
      </w:pPr>
      <w:r>
        <w:rPr>
          <w:rFonts w:ascii="Times New Roman" w:hAnsi="Times New Roman"/>
          <w:b/>
          <w:sz w:val="32"/>
        </w:rPr>
        <w:t>Công nghệ và Đời sống</w:t>
      </w:r>
    </w:p>
    <w:p w14:paraId="344D0A80" w14:textId="77777777" w:rsidR="004715C0" w:rsidRDefault="00000000">
      <w:r>
        <w:rPr>
          <w:rFonts w:ascii="Times New Roman" w:hAnsi="Times New Roman"/>
          <w:sz w:val="24"/>
        </w:rPr>
        <w:t>Trong xã hội hiện đại, công nghệ đã trở thành một phần không thể thiếu trong đời sống con người. Từ việc học tập, làm việc, giải trí đến giao tiếp hằng ngày, công nghệ đều hiện diện và hỗ trợ con người nâng cao hiệu quả cũng như chất lượng cuộc sống. Các thiết bị thông minh như điện thoại di động, máy tính, máy tính bảng giúp con người tiếp cận thông tin nhanh chóng và kết nối với thế giới rộng lớn. Bên cạnh đó, công nghệ cũng đóng vai trò quan trọng trong lĩnh vực y tế, giáo dục và sản xuất, góp phần thúc đẩy sự phát triển kinh tế – xã hội. Có thể nói, công nghệ đã thay đổi cách con người sinh sống, làm việc và học tập, mở ra một kỷ nguyên mới đầy cơ hội và thách thức.</w:t>
      </w:r>
    </w:p>
    <w:sectPr w:rsidR="004715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9654620">
    <w:abstractNumId w:val="8"/>
  </w:num>
  <w:num w:numId="2" w16cid:durableId="584266660">
    <w:abstractNumId w:val="6"/>
  </w:num>
  <w:num w:numId="3" w16cid:durableId="942418580">
    <w:abstractNumId w:val="5"/>
  </w:num>
  <w:num w:numId="4" w16cid:durableId="1999917667">
    <w:abstractNumId w:val="4"/>
  </w:num>
  <w:num w:numId="5" w16cid:durableId="490025616">
    <w:abstractNumId w:val="7"/>
  </w:num>
  <w:num w:numId="6" w16cid:durableId="624969050">
    <w:abstractNumId w:val="3"/>
  </w:num>
  <w:num w:numId="7" w16cid:durableId="35787328">
    <w:abstractNumId w:val="2"/>
  </w:num>
  <w:num w:numId="8" w16cid:durableId="250168460">
    <w:abstractNumId w:val="1"/>
  </w:num>
  <w:num w:numId="9" w16cid:durableId="144923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715C0"/>
    <w:rsid w:val="00616E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101C0"/>
  <w14:defaultImageDpi w14:val="300"/>
  <w15:docId w15:val="{942D959D-CE37-449E-8396-E35E1BE5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2025-09-28T14:16:00Z</dcterms:created>
  <dcterms:modified xsi:type="dcterms:W3CDTF">2025-09-28T14:16:00Z</dcterms:modified>
  <cp:category/>
</cp:coreProperties>
</file>