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07E96" w14:textId="77777777" w:rsidR="00017AA8" w:rsidRDefault="00000000">
      <w:pPr>
        <w:jc w:val="center"/>
      </w:pPr>
      <w:r>
        <w:rPr>
          <w:rFonts w:ascii="Times New Roman" w:hAnsi="Times New Roman"/>
          <w:b/>
          <w:sz w:val="40"/>
        </w:rPr>
        <w:t>ỨNG DỤNG MICROSOFT WORD TRONG HỌC TẬP VÀ CÔNG VIỆC</w:t>
      </w:r>
    </w:p>
    <w:p w14:paraId="46C53767" w14:textId="77777777" w:rsidR="00017AA8" w:rsidRDefault="00000000">
      <w:r>
        <w:rPr>
          <w:rFonts w:ascii="Times New Roman" w:eastAsia="Times New Roman" w:hAnsi="Times New Roman"/>
          <w:sz w:val="28"/>
        </w:rPr>
        <w:t>Microsoft Word không chỉ là công cụ soạn thảo văn bản, mà còn hỗ trợ nhiều tính năng mạnh mẽ giúp tăng hiệu quả công việc.</w:t>
      </w:r>
    </w:p>
    <w:p w14:paraId="16EB4E73" w14:textId="77777777" w:rsidR="00017AA8" w:rsidRDefault="00000000">
      <w:r>
        <w:rPr>
          <w:rFonts w:ascii="Times New Roman" w:eastAsia="Times New Roman" w:hAnsi="Times New Roman"/>
          <w:sz w:val="28"/>
        </w:rPr>
        <w:t>Người dùng có thể trình bày tài liệu khoa học, minh họa bằng hình ảnh, và tạo bảng biểu trực quan. Điều này giúp bài báo cáo, luận văn hoặc tài liệu công việc trở nên dễ hiểu và chuyên nghiệp hơn.</w:t>
      </w:r>
    </w:p>
    <w:p w14:paraId="5C2D580F" w14:textId="77777777" w:rsidR="00017AA8" w:rsidRDefault="00000000">
      <w:r>
        <w:rPr>
          <w:rFonts w:ascii="Times New Roman" w:eastAsia="Times New Roman" w:hAnsi="Times New Roman"/>
          <w:sz w:val="28"/>
        </w:rPr>
        <w:t>Các tính năng nâng cao bao gồm:</w:t>
      </w:r>
    </w:p>
    <w:p w14:paraId="52981FD3" w14:textId="77777777" w:rsidR="00017AA8" w:rsidRDefault="00000000">
      <w:pPr>
        <w:pStyle w:val="ListBullet"/>
      </w:pPr>
      <w:r>
        <w:rPr>
          <w:rFonts w:ascii="Times New Roman" w:eastAsia="Times New Roman" w:hAnsi="Times New Roman"/>
          <w:sz w:val="28"/>
        </w:rPr>
        <w:t>Chèn hình ảnh, biểu tượng và SmartArt.</w:t>
      </w:r>
    </w:p>
    <w:p w14:paraId="3109BC77" w14:textId="77777777" w:rsidR="00017AA8" w:rsidRDefault="00000000">
      <w:pPr>
        <w:pStyle w:val="ListBullet"/>
      </w:pPr>
      <w:r>
        <w:rPr>
          <w:rFonts w:ascii="Times New Roman" w:eastAsia="Times New Roman" w:hAnsi="Times New Roman"/>
          <w:sz w:val="28"/>
        </w:rPr>
        <w:t>Tạo bảng biểu để quản lý dữ liệu.</w:t>
      </w:r>
    </w:p>
    <w:p w14:paraId="5D9000C3" w14:textId="77777777" w:rsidR="00017AA8" w:rsidRDefault="00000000">
      <w:pPr>
        <w:pStyle w:val="ListBullet"/>
      </w:pPr>
      <w:r>
        <w:rPr>
          <w:rFonts w:ascii="Times New Roman" w:eastAsia="Times New Roman" w:hAnsi="Times New Roman"/>
          <w:sz w:val="28"/>
        </w:rPr>
        <w:t>Sử dụng Header &amp; Footer để hiển thị thông tin trên đầu/trang.</w:t>
      </w:r>
    </w:p>
    <w:p w14:paraId="787A2961" w14:textId="77777777" w:rsidR="00017AA8" w:rsidRDefault="00000000">
      <w:pPr>
        <w:pStyle w:val="ListBullet"/>
      </w:pPr>
      <w:r>
        <w:rPr>
          <w:rFonts w:ascii="Times New Roman" w:eastAsia="Times New Roman" w:hAnsi="Times New Roman"/>
          <w:sz w:val="28"/>
        </w:rPr>
        <w:t>Thêm Watermark để đánh dấu bản quyền tài liệu.</w:t>
      </w:r>
    </w:p>
    <w:sectPr w:rsidR="00017A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418167">
    <w:abstractNumId w:val="8"/>
  </w:num>
  <w:num w:numId="2" w16cid:durableId="1647122133">
    <w:abstractNumId w:val="6"/>
  </w:num>
  <w:num w:numId="3" w16cid:durableId="798064566">
    <w:abstractNumId w:val="5"/>
  </w:num>
  <w:num w:numId="4" w16cid:durableId="969167887">
    <w:abstractNumId w:val="4"/>
  </w:num>
  <w:num w:numId="5" w16cid:durableId="212468112">
    <w:abstractNumId w:val="7"/>
  </w:num>
  <w:num w:numId="6" w16cid:durableId="172188204">
    <w:abstractNumId w:val="3"/>
  </w:num>
  <w:num w:numId="7" w16cid:durableId="1961303740">
    <w:abstractNumId w:val="2"/>
  </w:num>
  <w:num w:numId="8" w16cid:durableId="718432118">
    <w:abstractNumId w:val="1"/>
  </w:num>
  <w:num w:numId="9" w16cid:durableId="153446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AA8"/>
    <w:rsid w:val="00034616"/>
    <w:rsid w:val="0006063C"/>
    <w:rsid w:val="0015074B"/>
    <w:rsid w:val="0029639D"/>
    <w:rsid w:val="00326F90"/>
    <w:rsid w:val="00564C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1026F"/>
  <w14:defaultImageDpi w14:val="300"/>
  <w15:docId w15:val="{997D69F6-021D-4692-ACBD-B4EEE6CB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2025-09-27T15:23:00Z</dcterms:created>
  <dcterms:modified xsi:type="dcterms:W3CDTF">2025-09-27T15:23:00Z</dcterms:modified>
  <cp:category/>
</cp:coreProperties>
</file>