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FF73A" w14:textId="77777777" w:rsidR="00C3365B" w:rsidRDefault="00000000">
      <w:pPr>
        <w:jc w:val="center"/>
      </w:pPr>
      <w:r>
        <w:rPr>
          <w:rFonts w:ascii="Times New Roman" w:hAnsi="Times New Roman"/>
          <w:b/>
          <w:sz w:val="32"/>
        </w:rPr>
        <w:t>Quản lý tài liệu chuyên nghiệp</w:t>
      </w:r>
    </w:p>
    <w:p w14:paraId="2D1C6621"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3586D5C8"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10C432AD"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51D8C23B"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03A031CC"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33A302DA" w14:textId="77777777" w:rsidR="00C3365B" w:rsidRDefault="00000000">
      <w:r>
        <w:rPr>
          <w:rFonts w:ascii="Times New Roman" w:hAnsi="Times New Roman"/>
          <w:sz w:val="24"/>
        </w:rPr>
        <w:lastRenderedPageBreak/>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0FB13153"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1BBE059C"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63E9FDF2"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22C029AC"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410B6F85" w14:textId="77777777" w:rsidR="00C3365B" w:rsidRDefault="00000000">
      <w:r>
        <w:rPr>
          <w:rFonts w:ascii="Times New Roman" w:hAnsi="Times New Roman"/>
          <w:sz w:val="24"/>
        </w:rPr>
        <w:t xml:space="preserve">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w:t>
      </w:r>
      <w:r>
        <w:rPr>
          <w:rFonts w:ascii="Times New Roman" w:hAnsi="Times New Roman"/>
          <w:sz w:val="24"/>
        </w:rPr>
        <w:lastRenderedPageBreak/>
        <w:t>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6EC21875"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273123DC"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2339835E"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70717BD2"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4CA81CDA"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lastRenderedPageBreak/>
        <w:br/>
      </w:r>
    </w:p>
    <w:p w14:paraId="6867B0E2"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6CF9B833"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431C5E29"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32551872"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0597A72F"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25F55A6B" w14:textId="77777777" w:rsidR="00C3365B" w:rsidRDefault="00000000">
      <w:r>
        <w:rPr>
          <w:rFonts w:ascii="Times New Roman" w:hAnsi="Times New Roman"/>
          <w:sz w:val="24"/>
        </w:rPr>
        <w:lastRenderedPageBreak/>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509A7205"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5014F7AB"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4F6E2A65"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505D4546"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25376D71" w14:textId="77777777" w:rsidR="00C3365B" w:rsidRDefault="00000000">
      <w:r>
        <w:rPr>
          <w:rFonts w:ascii="Times New Roman" w:hAnsi="Times New Roman"/>
          <w:sz w:val="24"/>
        </w:rPr>
        <w:t xml:space="preserve">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w:t>
      </w:r>
      <w:r>
        <w:rPr>
          <w:rFonts w:ascii="Times New Roman" w:hAnsi="Times New Roman"/>
          <w:sz w:val="24"/>
        </w:rPr>
        <w:lastRenderedPageBreak/>
        <w:t>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5A6E47D0"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53C5E681"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p w14:paraId="6A28CAF0" w14:textId="77777777" w:rsidR="00C3365B" w:rsidRDefault="00000000">
      <w:r>
        <w:rPr>
          <w:rFonts w:ascii="Times New Roman" w:hAnsi="Times New Roman"/>
          <w:sz w:val="24"/>
        </w:rPr>
        <w:t>Trong bối cảnh hiện nay, việc quản lý tài liệu đóng vai trò vô cùng quan trọng trong học tập và công việc. Một hệ thống quản lý tài liệu hiệu quả không chỉ giúp người dùng dễ dàng tìm kiếm thông tin mà còn nâng cao năng suất làm việc. Đặc biệt, trong môi trường doanh nghiệp, việc lưu trữ và xử lý dữ liệu cần được thực hiện một cách chuyên nghiệp, khoa học và có tổ chức.</w:t>
      </w:r>
      <w:r>
        <w:rPr>
          <w:rFonts w:ascii="Times New Roman" w:hAnsi="Times New Roman"/>
          <w:sz w:val="24"/>
        </w:rPr>
        <w:br/>
      </w:r>
      <w:r>
        <w:rPr>
          <w:rFonts w:ascii="Times New Roman" w:hAnsi="Times New Roman"/>
          <w:sz w:val="24"/>
        </w:rPr>
        <w:br/>
      </w:r>
    </w:p>
    <w:sectPr w:rsidR="00C336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600288">
    <w:abstractNumId w:val="8"/>
  </w:num>
  <w:num w:numId="2" w16cid:durableId="418673198">
    <w:abstractNumId w:val="6"/>
  </w:num>
  <w:num w:numId="3" w16cid:durableId="1312177637">
    <w:abstractNumId w:val="5"/>
  </w:num>
  <w:num w:numId="4" w16cid:durableId="678237586">
    <w:abstractNumId w:val="4"/>
  </w:num>
  <w:num w:numId="5" w16cid:durableId="215360067">
    <w:abstractNumId w:val="7"/>
  </w:num>
  <w:num w:numId="6" w16cid:durableId="1706641238">
    <w:abstractNumId w:val="3"/>
  </w:num>
  <w:num w:numId="7" w16cid:durableId="656693759">
    <w:abstractNumId w:val="2"/>
  </w:num>
  <w:num w:numId="8" w16cid:durableId="1584951478">
    <w:abstractNumId w:val="1"/>
  </w:num>
  <w:num w:numId="9" w16cid:durableId="157897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79BD"/>
    <w:rsid w:val="0029639D"/>
    <w:rsid w:val="00326F90"/>
    <w:rsid w:val="00AA1D8D"/>
    <w:rsid w:val="00B47730"/>
    <w:rsid w:val="00C336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0316D"/>
  <w14:defaultImageDpi w14:val="300"/>
  <w15:docId w15:val="{942D959D-CE37-449E-8396-E35E1BE5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2025-09-28T14:15:00Z</dcterms:created>
  <dcterms:modified xsi:type="dcterms:W3CDTF">2025-09-28T14:15:00Z</dcterms:modified>
  <cp:category/>
</cp:coreProperties>
</file>